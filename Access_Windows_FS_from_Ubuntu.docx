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Accessing Windows File System from Ubuntu Command Line</w:t>
      </w:r>
    </w:p>
    <w:p>
      <w:r>
        <w:t>1. Open a terminal in Ubuntu.</w:t>
      </w:r>
    </w:p>
    <w:p>
      <w:r>
        <w:t>2. List mounted drives:</w:t>
        <w:br/>
        <w:t xml:space="preserve">   ls /mnt</w:t>
        <w:br/>
        <w:br/>
        <w:t xml:space="preserve">   You should see something like:</w:t>
        <w:br/>
        <w:t xml:space="preserve">   c  d  e</w:t>
        <w:br/>
        <w:t xml:space="preserve">   where 'c' corresponds to your Windows C: drive, 'd' to D:, etc.</w:t>
      </w:r>
    </w:p>
    <w:p>
      <w:r>
        <w:t>3. Navigate into your Windows drive:</w:t>
        <w:br/>
        <w:t xml:space="preserve">   cd /mnt/c</w:t>
        <w:br/>
        <w:br/>
        <w:t xml:space="preserve">   This will put you at the root of the Windows C: drive.</w:t>
      </w:r>
    </w:p>
    <w:p>
      <w:r>
        <w:t>4. Explore files:</w:t>
        <w:br/>
        <w:t xml:space="preserve">   ls</w:t>
        <w:br/>
        <w:br/>
        <w:t xml:space="preserve">   You’ll see familiar Windows folders like 'Users', 'Program Files', 'Windows'.</w:t>
      </w:r>
    </w:p>
    <w:p>
      <w:r>
        <w:t>5. Access your user files (example if your username is 'Gladstone'):</w:t>
        <w:br/>
        <w:t xml:space="preserve">   cd /mnt/c/Users/Gladstone</w:t>
        <w:br/>
        <w:t xml:space="preserve">   ls</w:t>
      </w:r>
    </w:p>
    <w:p>
      <w:pPr>
        <w:pStyle w:val="Heading2"/>
      </w:pPr>
      <w:r>
        <w:t>Note:</w:t>
      </w:r>
    </w:p>
    <w:p>
      <w:r>
        <w:t>If you don’t see your partitions in /mnt, you can manually mount them with:</w:t>
      </w:r>
    </w:p>
    <w:p>
      <w:r>
        <w:t xml:space="preserve">   sudo mount /dev/sda3 /mnt</w:t>
      </w:r>
    </w:p>
    <w:p>
      <w:r>
        <w:t>(Replace '/dev/sda3' with your actual Windows partition).</w:t>
      </w:r>
    </w:p>
    <w:p>
      <w:r>
        <w:t>Ubuntu usually auto-mounts Windows partitions at /mnt/c.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