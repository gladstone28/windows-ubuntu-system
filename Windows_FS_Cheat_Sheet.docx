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Quick Reference: Access Windows File System from Ubuntu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Command / Path</w:t>
            </w:r>
          </w:p>
        </w:tc>
      </w:tr>
      <w:tr>
        <w:tc>
          <w:tcPr>
            <w:tcW w:type="dxa" w:w="4320"/>
          </w:tcPr>
          <w:p>
            <w:r>
              <w:t>List mounted drives</w:t>
            </w:r>
          </w:p>
        </w:tc>
        <w:tc>
          <w:tcPr>
            <w:tcW w:type="dxa" w:w="4320"/>
          </w:tcPr>
          <w:p>
            <w:r>
              <w:t>ls /mnt</w:t>
            </w:r>
          </w:p>
        </w:tc>
      </w:tr>
      <w:tr>
        <w:tc>
          <w:tcPr>
            <w:tcW w:type="dxa" w:w="4320"/>
          </w:tcPr>
          <w:p>
            <w:r>
              <w:t>Navigate to Windows C: drive</w:t>
            </w:r>
          </w:p>
        </w:tc>
        <w:tc>
          <w:tcPr>
            <w:tcW w:type="dxa" w:w="4320"/>
          </w:tcPr>
          <w:p>
            <w:r>
              <w:t>cd /mnt/c</w:t>
            </w:r>
          </w:p>
        </w:tc>
      </w:tr>
      <w:tr>
        <w:tc>
          <w:tcPr>
            <w:tcW w:type="dxa" w:w="4320"/>
          </w:tcPr>
          <w:p>
            <w:r>
              <w:t>List files in C:</w:t>
            </w:r>
          </w:p>
        </w:tc>
        <w:tc>
          <w:tcPr>
            <w:tcW w:type="dxa" w:w="4320"/>
          </w:tcPr>
          <w:p>
            <w:r>
              <w:t>ls</w:t>
            </w:r>
          </w:p>
        </w:tc>
      </w:tr>
      <w:tr>
        <w:tc>
          <w:tcPr>
            <w:tcW w:type="dxa" w:w="4320"/>
          </w:tcPr>
          <w:p>
            <w:r>
              <w:t>Access your Windows user folder</w:t>
            </w:r>
          </w:p>
        </w:tc>
        <w:tc>
          <w:tcPr>
            <w:tcW w:type="dxa" w:w="4320"/>
          </w:tcPr>
          <w:p>
            <w:r>
              <w:t>cd /mnt/c/Users/Gladstone</w:t>
            </w:r>
          </w:p>
        </w:tc>
      </w:tr>
      <w:tr>
        <w:tc>
          <w:tcPr>
            <w:tcW w:type="dxa" w:w="4320"/>
          </w:tcPr>
          <w:p>
            <w:r>
              <w:t>Manual mount (if needed)</w:t>
            </w:r>
          </w:p>
        </w:tc>
        <w:tc>
          <w:tcPr>
            <w:tcW w:type="dxa" w:w="4320"/>
          </w:tcPr>
          <w:p>
            <w:r>
              <w:t>sudo mount /dev/sda3 /mnt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